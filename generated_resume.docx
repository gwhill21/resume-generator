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Laura Gonzalez</w:t>
      </w:r>
    </w:p>
    <w:p>
      <w:r>
        <w:t>elizabeth82@example.org | 963.251.7767x501 | 3255 Tina Mission, Gibbsburgh, MS 89677</w:t>
      </w:r>
    </w:p>
    <w:p>
      <w:pPr>
        <w:pStyle w:val="Heading2"/>
      </w:pPr>
      <w:r>
        <w:t>Professional Summary</w:t>
      </w:r>
    </w:p>
    <w:p>
      <w:r>
        <w:t>Motivated professional with strong technical skills and a proven track record of success in dynamic environments.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Google – Software Engineer</w:t>
      </w:r>
    </w:p>
    <w:p>
      <w:r>
        <w:t>• Developed and deployed scalable web applications</w:t>
        <w:br/>
        <w:t>• Collaborated cross-functionally to deliver product features</w:t>
      </w:r>
    </w:p>
    <w:p>
      <w:pPr>
        <w:pStyle w:val="ListBullet"/>
      </w:pPr>
      <w:r>
        <w:t>Microsoft – Software Engineer</w:t>
      </w:r>
    </w:p>
    <w:p>
      <w:r>
        <w:t>• Developed and deployed scalable web applications</w:t>
        <w:br/>
        <w:t>• Collaborated cross-functionally to deliver product features</w:t>
      </w:r>
    </w:p>
    <w:p>
      <w:pPr>
        <w:pStyle w:val="Heading2"/>
      </w:pPr>
      <w:r>
        <w:t>Education</w:t>
      </w:r>
    </w:p>
    <w:p>
      <w:pPr>
        <w:pStyle w:val="ListBullet"/>
      </w:pPr>
      <w:r>
        <w:t>University of California, Berkeley, Bachelor of Science in Computer Science</w:t>
      </w:r>
    </w:p>
    <w:p>
      <w:r>
        <w:t>• Graduated with Honors</w:t>
      </w:r>
    </w:p>
    <w:p>
      <w:pPr>
        <w:pStyle w:val="Heading2"/>
      </w:pPr>
      <w:r>
        <w:t>Skills</w:t>
      </w:r>
    </w:p>
    <w:p>
      <w:pPr>
        <w:pStyle w:val="ListBullet"/>
      </w:pPr>
      <w:r>
        <w:t>Python, JavaScript, SQL, Git, AWS,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